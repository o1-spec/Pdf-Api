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22" w:lineRule="exact" w:before="0" w:after="0"/>
        <w:ind w:left="0" w:right="0"/>
      </w:pPr>
    </w:p>
    <w:p>
      <w:pPr>
        <w:autoSpaceDN w:val="0"/>
        <w:autoSpaceDE w:val="0"/>
        <w:widowControl/>
        <w:spacing w:line="202" w:lineRule="exact" w:before="294" w:after="0"/>
        <w:ind w:left="864" w:right="1008" w:firstLine="0"/>
        <w:jc w:val="center"/>
      </w:pPr>
      <w:r>
        <w:rPr>
          <w:rFonts w:ascii="CMBX12" w:hAnsi="CMBX12" w:eastAsia="CMBX12"/>
          <w:b/>
          <w:i w:val="0"/>
          <w:color w:val="000000"/>
          <w:sz w:val="50"/>
        </w:rPr>
        <w:t xml:space="preserve">Olayinka Atobiloye </w:t>
      </w:r>
      <w:r>
        <w:br/>
      </w:r>
      <w:r>
        <w:rPr>
          <w:rFonts w:ascii="CMR9" w:hAnsi="CMR9" w:eastAsia="CMR9"/>
          <w:b w:val="0"/>
          <w:i w:val="0"/>
          <w:color w:val="00AEEF"/>
          <w:sz w:val="18"/>
        </w:rPr>
        <w:hyperlink r:id="rId9" w:history="1">
          <w:r>
            <w:rPr>
              <w:rStyle w:val="Hyperlink"/>
            </w:rPr>
            <w:t>hiqmatolayinka@gmail.com</w:t>
          </w:r>
        </w:hyperlink>
      </w:r>
      <w:r>
        <w:rPr>
          <w:rFonts w:ascii="CMSY9" w:hAnsi="CMSY9" w:eastAsia="CMSY9"/>
          <w:b w:val="0"/>
          <w:i/>
          <w:color w:val="000000"/>
          <w:sz w:val="18"/>
        </w:rPr>
        <w:t xml:space="preserve"> |</w:t>
      </w:r>
      <w:r>
        <w:rPr>
          <w:rFonts w:ascii="CMR9" w:hAnsi="CMR9" w:eastAsia="CMR9"/>
          <w:b w:val="0"/>
          <w:i w:val="0"/>
          <w:color w:val="00AEEF"/>
          <w:sz w:val="18"/>
        </w:rPr>
        <w:t xml:space="preserve"> </w:t>
      </w:r>
      <w:r>
        <w:rPr>
          <w:rFonts w:ascii="CMR9" w:hAnsi="CMR9" w:eastAsia="CMR9"/>
          <w:b w:val="0"/>
          <w:i w:val="0"/>
          <w:color w:val="00AEEF"/>
          <w:sz w:val="18"/>
        </w:rPr>
        <w:hyperlink r:id="rId10" w:history="1">
          <w:r>
            <w:rPr>
              <w:rStyle w:val="Hyperlink"/>
            </w:rPr>
            <w:t>https://linkedin.com/in/olayinkaatobiloye</w:t>
          </w:r>
        </w:hyperlink>
      </w:r>
      <w:r>
        <w:rPr>
          <w:rFonts w:ascii="CMSY9" w:hAnsi="CMSY9" w:eastAsia="CMSY9"/>
          <w:b w:val="0"/>
          <w:i/>
          <w:color w:val="000000"/>
          <w:sz w:val="18"/>
        </w:rPr>
        <w:t xml:space="preserve"> |</w:t>
      </w:r>
      <w:r>
        <w:rPr>
          <w:rFonts w:ascii="CMR9" w:hAnsi="CMR9" w:eastAsia="CMR9"/>
          <w:b w:val="0"/>
          <w:i w:val="0"/>
          <w:color w:val="00AEEF"/>
          <w:sz w:val="18"/>
        </w:rPr>
        <w:hyperlink r:id="rId11" w:history="1">
          <w:r>
            <w:rPr>
              <w:rStyle w:val="Hyperlink"/>
            </w:rPr>
            <w:t>https://github.com/olayinkaatobiloye</w:t>
          </w:r>
        </w:hyperlink>
      </w:r>
    </w:p>
    <w:p>
      <w:pPr>
        <w:autoSpaceDN w:val="0"/>
        <w:autoSpaceDE w:val="0"/>
        <w:widowControl/>
        <w:spacing w:line="238" w:lineRule="exact" w:before="248" w:after="84"/>
        <w:ind w:left="4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66"/>
        <w:gridCol w:w="5466"/>
      </w:tblGrid>
      <w:tr>
        <w:trPr>
          <w:trHeight w:hRule="exact" w:val="264"/>
        </w:trPr>
        <w:tc>
          <w:tcPr>
            <w:tcW w:type="dxa" w:w="5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University of Lagos</w:t>
            </w:r>
          </w:p>
        </w:tc>
        <w:tc>
          <w:tcPr>
            <w:tcW w:type="dxa" w:w="5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11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Lagos, Nigeria</w:t>
            </w:r>
          </w:p>
        </w:tc>
      </w:tr>
      <w:tr>
        <w:trPr>
          <w:trHeight w:hRule="exact" w:val="402"/>
        </w:trPr>
        <w:tc>
          <w:tcPr>
            <w:tcW w:type="dxa" w:w="108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30" w:val="left"/>
              </w:tabs>
              <w:autoSpaceDE w:val="0"/>
              <w:widowControl/>
              <w:spacing w:line="180" w:lineRule="exact" w:before="44" w:after="0"/>
              <w:ind w:left="220" w:right="0" w:firstLine="0"/>
              <w:jc w:val="left"/>
            </w:pP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Bachelor of Science in Computer Engineering —</w:t>
            </w:r>
            <w:r>
              <w:rPr>
                <w:rFonts w:ascii="CMBXTI10" w:hAnsi="CMBXTI10" w:eastAsia="CMBXTI10"/>
                <w:b/>
                <w:i/>
                <w:color w:val="000000"/>
                <w:sz w:val="18"/>
              </w:rPr>
              <w:t xml:space="preserve"> CGPA 4.84/5.00 (First Class) </w:t>
            </w:r>
            <w:r>
              <w:tab/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Nov. 2018 - Jan. 2024</w:t>
            </w:r>
          </w:p>
          <w:p>
            <w:pPr>
              <w:autoSpaceDN w:val="0"/>
              <w:autoSpaceDE w:val="0"/>
              <w:widowControl/>
              <w:spacing w:line="200" w:lineRule="exact" w:before="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Relevant Coursework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 Computer Programming, Algorithms and Data Structures, Computer Architecture,</w:t>
            </w:r>
          </w:p>
        </w:tc>
      </w:tr>
    </w:tbl>
    <w:p>
      <w:pPr>
        <w:autoSpaceDN w:val="0"/>
        <w:autoSpaceDE w:val="0"/>
        <w:widowControl/>
        <w:spacing w:line="198" w:lineRule="exact" w:before="16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Engineering Statistics, Numerical Methods, Engineering Algebra.</w:t>
      </w:r>
    </w:p>
    <w:p>
      <w:pPr>
        <w:autoSpaceDN w:val="0"/>
        <w:tabs>
          <w:tab w:pos="9300" w:val="left"/>
        </w:tabs>
        <w:autoSpaceDE w:val="0"/>
        <w:widowControl/>
        <w:spacing w:line="200" w:lineRule="exact" w:before="106" w:after="56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MLH Fellowship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York, USA</w:t>
      </w:r>
    </w:p>
    <w:p>
      <w:pPr>
        <w:sectPr>
          <w:pgSz w:w="12240" w:h="15840"/>
          <w:pgMar w:top="122" w:right="592" w:bottom="21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220" w:right="2448" w:firstLine="0"/>
        <w:jc w:val="left"/>
      </w:pPr>
      <w:r>
        <w:rPr>
          <w:rFonts w:ascii="CMTI9" w:hAnsi="CMTI9" w:eastAsia="CMTI9"/>
          <w:b w:val="0"/>
          <w:i/>
          <w:color w:val="000000"/>
          <w:sz w:val="18"/>
        </w:rPr>
        <w:t xml:space="preserve">Computer Software Engineering Engineering </w:t>
      </w:r>
      <w:r>
        <w:rPr>
          <w:rFonts w:ascii="CMCSC10" w:hAnsi="CMCSC10" w:eastAsia="CMCSC10"/>
          <w:b w:val="0"/>
          <w:i w:val="0"/>
          <w:color w:val="000000"/>
          <w:sz w:val="24"/>
        </w:rPr>
        <w:t>Work Experience</w:t>
      </w:r>
    </w:p>
    <w:p>
      <w:pPr>
        <w:sectPr>
          <w:type w:val="continuous"/>
          <w:pgSz w:w="12240" w:h="15840"/>
          <w:pgMar w:top="122" w:right="592" w:bottom="210" w:left="716" w:header="720" w:footer="720" w:gutter="0"/>
          <w:cols w:num="2" w:equalWidth="0">
            <w:col w:w="6321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482"/>
        <w:ind w:left="0" w:right="260" w:firstLine="0"/>
        <w:jc w:val="right"/>
      </w:pPr>
      <w:r>
        <w:rPr>
          <w:rFonts w:ascii="CMTI9" w:hAnsi="CMTI9" w:eastAsia="CMTI9"/>
          <w:b w:val="0"/>
          <w:i/>
          <w:color w:val="000000"/>
          <w:sz w:val="18"/>
        </w:rPr>
        <w:t>Jan. 2023 - Apr. 2023</w:t>
      </w:r>
    </w:p>
    <w:p>
      <w:pPr>
        <w:sectPr>
          <w:type w:val="nextColumn"/>
          <w:pgSz w:w="12240" w:h="15840"/>
          <w:pgMar w:top="122" w:right="592" w:bottom="210" w:left="716" w:header="720" w:footer="720" w:gutter="0"/>
          <w:cols w:num="2" w:equalWidth="0">
            <w:col w:w="6321" w:space="0"/>
            <w:col w:w="461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66"/>
        <w:gridCol w:w="5466"/>
      </w:tblGrid>
      <w:tr>
        <w:trPr>
          <w:trHeight w:hRule="exact" w:val="746"/>
        </w:trPr>
        <w:tc>
          <w:tcPr>
            <w:tcW w:type="dxa" w:w="73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0" w:val="left"/>
              </w:tabs>
              <w:autoSpaceDE w:val="0"/>
              <w:widowControl/>
              <w:spacing w:line="180" w:lineRule="exact" w:before="202" w:after="0"/>
              <w:ind w:left="436" w:right="1584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Software Engineering Fellow </w:t>
            </w:r>
            <w:r>
              <w:br/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GitHub</w:t>
            </w:r>
            <w:r>
              <w:br/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∗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Created detailed documentation for various GitHub products</w:t>
            </w:r>
          </w:p>
        </w:tc>
        <w:tc>
          <w:tcPr>
            <w:tcW w:type="dxa" w:w="354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6" w:after="0"/>
              <w:ind w:left="2052" w:right="0" w:hanging="438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Jan. 2023 - Apr. 2023 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Remote, NY, USA</w:t>
            </w:r>
          </w:p>
        </w:tc>
      </w:tr>
    </w:tbl>
    <w:p>
      <w:pPr>
        <w:autoSpaceDN w:val="0"/>
        <w:autoSpaceDE w:val="0"/>
        <w:widowControl/>
        <w:spacing w:line="200" w:lineRule="exact" w:before="0" w:after="94"/>
        <w:ind w:left="616" w:right="1584" w:firstLine="0"/>
        <w:jc w:val="left"/>
      </w:pPr>
      <w:r>
        <w:rPr>
          <w:rFonts w:ascii="SFRM0900" w:hAnsi="SFRM0900" w:eastAsia="SFRM0900"/>
          <w:b w:val="0"/>
          <w:i w:val="0"/>
          <w:color w:val="000000"/>
          <w:sz w:val="18"/>
        </w:rPr>
        <w:t>∗</w:t>
      </w:r>
      <w:r>
        <w:rPr>
          <w:rFonts w:ascii="CMR9" w:hAnsi="CMR9" w:eastAsia="CMR9"/>
          <w:b w:val="0"/>
          <w:i w:val="0"/>
          <w:color w:val="000000"/>
          <w:sz w:val="18"/>
        </w:rPr>
        <w:t>Designed content design plans and wrote new conceptual and procedural articles for the Docs site</w:t>
      </w:r>
      <w:r>
        <w:rPr>
          <w:rFonts w:ascii="SFRM0900" w:hAnsi="SFRM0900" w:eastAsia="SFRM0900"/>
          <w:b w:val="0"/>
          <w:i w:val="0"/>
          <w:color w:val="000000"/>
          <w:sz w:val="18"/>
        </w:rPr>
        <w:t>∗</w:t>
      </w:r>
      <w:r>
        <w:rPr>
          <w:rFonts w:ascii="CMR9" w:hAnsi="CMR9" w:eastAsia="CMR9"/>
          <w:b w:val="0"/>
          <w:i w:val="0"/>
          <w:color w:val="000000"/>
          <w:sz w:val="18"/>
        </w:rPr>
        <w:t>Improved accessibility of the Docs team by updating existing articles to adhere to accessibility principles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4.00000000000006" w:type="dxa"/>
      </w:tblPr>
      <w:tblGrid>
        <w:gridCol w:w="5466"/>
        <w:gridCol w:w="5466"/>
      </w:tblGrid>
      <w:tr>
        <w:trPr>
          <w:trHeight w:hRule="exact" w:val="616"/>
        </w:trPr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6" w:val="left"/>
              </w:tabs>
              <w:autoSpaceDE w:val="0"/>
              <w:widowControl/>
              <w:spacing w:line="178" w:lineRule="exact" w:before="82" w:after="0"/>
              <w:ind w:left="232" w:right="288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Engineering Summer Analyst </w:t>
            </w:r>
            <w:r>
              <w:br/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Goldman Sachs</w:t>
            </w:r>
            <w:r>
              <w:br/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∗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Developed a Release Management System using Spring Boot, Angular, Guava, and Ag Grid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86" w:val="left"/>
              </w:tabs>
              <w:autoSpaceDE w:val="0"/>
              <w:widowControl/>
              <w:spacing w:line="234" w:lineRule="exact" w:before="26" w:after="0"/>
              <w:ind w:left="39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Jun. 2022 - Sep. 2022 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London, UK</w:t>
            </w:r>
          </w:p>
        </w:tc>
      </w:tr>
    </w:tbl>
    <w:p>
      <w:pPr>
        <w:autoSpaceDN w:val="0"/>
        <w:autoSpaceDE w:val="0"/>
        <w:widowControl/>
        <w:spacing w:line="202" w:lineRule="exact" w:before="2" w:after="92"/>
        <w:ind w:left="616" w:right="288" w:firstLine="0"/>
        <w:jc w:val="left"/>
      </w:pPr>
      <w:r>
        <w:rPr>
          <w:rFonts w:ascii="SFRM0900" w:hAnsi="SFRM0900" w:eastAsia="SFRM0900"/>
          <w:b w:val="0"/>
          <w:i w:val="0"/>
          <w:color w:val="000000"/>
          <w:sz w:val="18"/>
        </w:rPr>
        <w:t>∗</w:t>
      </w:r>
      <w:r>
        <w:rPr>
          <w:rFonts w:ascii="CMR9" w:hAnsi="CMR9" w:eastAsia="CMR9"/>
          <w:b w:val="0"/>
          <w:i w:val="0"/>
          <w:color w:val="000000"/>
          <w:sz w:val="18"/>
        </w:rPr>
        <w:t>Built a bot using Spring Boot that sends scheduled messages to a messaging platform and improved productivity by 60%</w:t>
      </w:r>
      <w:r>
        <w:rPr>
          <w:rFonts w:ascii="SFRM0900" w:hAnsi="SFRM0900" w:eastAsia="SFRM0900"/>
          <w:b w:val="0"/>
          <w:i w:val="0"/>
          <w:color w:val="000000"/>
          <w:sz w:val="18"/>
        </w:rPr>
        <w:t>∗</w:t>
      </w:r>
      <w:r>
        <w:rPr>
          <w:rFonts w:ascii="CMR9" w:hAnsi="CMR9" w:eastAsia="CMR9"/>
          <w:b w:val="0"/>
          <w:i w:val="0"/>
          <w:color w:val="000000"/>
          <w:sz w:val="18"/>
        </w:rPr>
        <w:t>Wrote comprehensive API Documentation for existing endpoints in a Java application</w:t>
      </w:r>
      <w:r>
        <w:br/>
      </w:r>
      <w:r>
        <w:rPr>
          <w:rFonts w:ascii="SFRM0900" w:hAnsi="SFRM0900" w:eastAsia="SFRM0900"/>
          <w:b w:val="0"/>
          <w:i w:val="0"/>
          <w:color w:val="000000"/>
          <w:sz w:val="18"/>
        </w:rPr>
        <w:t>∗</w:t>
      </w:r>
      <w:r>
        <w:rPr>
          <w:rFonts w:ascii="CMR9" w:hAnsi="CMR9" w:eastAsia="CMR9"/>
          <w:b w:val="0"/>
          <w:i w:val="0"/>
          <w:color w:val="000000"/>
          <w:sz w:val="18"/>
        </w:rPr>
        <w:t>Employed the SOLID principles to make software design robust, flexible, easily extensible and maintainable.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4.00000000000006" w:type="dxa"/>
      </w:tblPr>
      <w:tblGrid>
        <w:gridCol w:w="5466"/>
        <w:gridCol w:w="5466"/>
      </w:tblGrid>
      <w:tr>
        <w:trPr>
          <w:trHeight w:hRule="exact" w:val="618"/>
        </w:trPr>
        <w:tc>
          <w:tcPr>
            <w:tcW w:type="dxa" w:w="8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6" w:val="left"/>
              </w:tabs>
              <w:autoSpaceDE w:val="0"/>
              <w:widowControl/>
              <w:spacing w:line="180" w:lineRule="exact" w:before="80" w:after="0"/>
              <w:ind w:left="232" w:right="144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Frontend Engineer </w:t>
            </w:r>
            <w:r>
              <w:br/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Boayant</w:t>
            </w:r>
            <w:r>
              <w:br/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∗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Architected an admin dashboard for a boat hailing platform using React, Redux, and Rest API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986" w:right="0" w:hanging="764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Apr. 2022 - Jun. 2022 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Lagos, Nigeria</w:t>
            </w:r>
          </w:p>
        </w:tc>
      </w:tr>
    </w:tbl>
    <w:p>
      <w:pPr>
        <w:autoSpaceDN w:val="0"/>
        <w:autoSpaceDE w:val="0"/>
        <w:widowControl/>
        <w:spacing w:line="202" w:lineRule="exact" w:before="0" w:after="0"/>
        <w:ind w:left="616" w:right="2880" w:firstLine="0"/>
        <w:jc w:val="left"/>
      </w:pPr>
      <w:r>
        <w:rPr>
          <w:rFonts w:ascii="SFRM0900" w:hAnsi="SFRM0900" w:eastAsia="SFRM0900"/>
          <w:b w:val="0"/>
          <w:i w:val="0"/>
          <w:color w:val="000000"/>
          <w:sz w:val="18"/>
        </w:rPr>
        <w:t>∗</w:t>
      </w:r>
      <w:r>
        <w:rPr>
          <w:rFonts w:ascii="CMR9" w:hAnsi="CMR9" w:eastAsia="CMR9"/>
          <w:b w:val="0"/>
          <w:i w:val="0"/>
          <w:color w:val="000000"/>
          <w:sz w:val="18"/>
        </w:rPr>
        <w:t>Tracked and fixed bugs and improved performance of the platform by 10%</w:t>
      </w:r>
      <w:r>
        <w:br/>
      </w:r>
      <w:r>
        <w:rPr>
          <w:rFonts w:ascii="SFRM0900" w:hAnsi="SFRM0900" w:eastAsia="SFRM0900"/>
          <w:b w:val="0"/>
          <w:i w:val="0"/>
          <w:color w:val="000000"/>
          <w:sz w:val="18"/>
        </w:rPr>
        <w:t>∗</w:t>
      </w:r>
      <w:r>
        <w:rPr>
          <w:rFonts w:ascii="CMR9" w:hAnsi="CMR9" w:eastAsia="CMR9"/>
          <w:b w:val="0"/>
          <w:i w:val="0"/>
          <w:color w:val="000000"/>
          <w:sz w:val="18"/>
        </w:rPr>
        <w:t>Collaborated with stakeholders to define clear objectives and set timelines for the project</w:t>
      </w:r>
    </w:p>
    <w:p>
      <w:pPr>
        <w:autoSpaceDN w:val="0"/>
        <w:tabs>
          <w:tab w:pos="8930" w:val="left"/>
        </w:tabs>
        <w:autoSpaceDE w:val="0"/>
        <w:widowControl/>
        <w:spacing w:line="198" w:lineRule="exact" w:before="154" w:after="0"/>
        <w:ind w:left="436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Software Engineer Intern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Apr. 2021 - Aug. 2021</w:t>
      </w:r>
    </w:p>
    <w:p>
      <w:pPr>
        <w:autoSpaceDN w:val="0"/>
        <w:tabs>
          <w:tab w:pos="610" w:val="left"/>
          <w:tab w:pos="9730" w:val="left"/>
        </w:tabs>
        <w:autoSpaceDE w:val="0"/>
        <w:widowControl/>
        <w:spacing w:line="122" w:lineRule="exact" w:before="114" w:after="0"/>
        <w:ind w:left="436" w:right="0" w:firstLine="0"/>
        <w:jc w:val="left"/>
      </w:pPr>
      <w:r>
        <w:rPr>
          <w:rFonts w:ascii="CMTI9" w:hAnsi="CMTI9" w:eastAsia="CMTI9"/>
          <w:b w:val="0"/>
          <w:i/>
          <w:color w:val="000000"/>
          <w:sz w:val="18"/>
        </w:rPr>
        <w:t xml:space="preserve">Zuri </w:t>
      </w:r>
      <w:r>
        <w:rPr>
          <w:rFonts w:ascii="CMTI9" w:hAnsi="CMTI9" w:eastAsia="CMTI9"/>
          <w:b w:val="0"/>
          <w:i/>
          <w:color w:val="000000"/>
          <w:sz w:val="18"/>
        </w:rPr>
        <w:t>Lagos, Nigeria</w:t>
      </w:r>
      <w:r>
        <w:rPr>
          <w:rFonts w:ascii="SFRM1000" w:hAnsi="SFRM1000" w:eastAsia="SFRM1000"/>
          <w:b w:val="0"/>
          <w:i w:val="0"/>
          <w:color w:val="000000"/>
          <w:sz w:val="20"/>
        </w:rPr>
        <w:t>∗</w:t>
      </w:r>
      <w:r>
        <w:rPr>
          <w:rFonts w:ascii="CMR9" w:hAnsi="CMR9" w:eastAsia="CMR9"/>
          <w:b w:val="0"/>
          <w:i w:val="0"/>
          <w:color w:val="000000"/>
          <w:sz w:val="18"/>
        </w:rPr>
        <w:t>Built a invoicing and receipt generation platform using HTML, CSS, JavaScript and BootStrap minimizing bookkeeping</w:t>
      </w:r>
    </w:p>
    <w:p>
      <w:pPr>
        <w:autoSpaceDN w:val="0"/>
        <w:tabs>
          <w:tab w:pos="808" w:val="left"/>
        </w:tabs>
        <w:autoSpaceDE w:val="0"/>
        <w:widowControl/>
        <w:spacing w:line="202" w:lineRule="exact" w:before="18" w:after="0"/>
        <w:ind w:left="616" w:right="4032" w:firstLine="0"/>
        <w:jc w:val="left"/>
      </w:pP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errors by 60%</w:t>
      </w:r>
      <w:r>
        <w:br/>
      </w:r>
      <w:r>
        <w:rPr>
          <w:rFonts w:ascii="SFRM0900" w:hAnsi="SFRM0900" w:eastAsia="SFRM0900"/>
          <w:b w:val="0"/>
          <w:i w:val="0"/>
          <w:color w:val="000000"/>
          <w:sz w:val="18"/>
        </w:rPr>
        <w:t>∗</w:t>
      </w:r>
      <w:r>
        <w:rPr>
          <w:rFonts w:ascii="CMR9" w:hAnsi="CMR9" w:eastAsia="CMR9"/>
          <w:b w:val="0"/>
          <w:i w:val="0"/>
          <w:color w:val="000000"/>
          <w:sz w:val="18"/>
        </w:rPr>
        <w:t>Designed and converted over 20 design screens into pixel perfect web pages</w:t>
      </w:r>
    </w:p>
    <w:p>
      <w:pPr>
        <w:autoSpaceDN w:val="0"/>
        <w:tabs>
          <w:tab w:pos="8930" w:val="left"/>
        </w:tabs>
        <w:autoSpaceDE w:val="0"/>
        <w:widowControl/>
        <w:spacing w:line="200" w:lineRule="exact" w:before="152" w:after="0"/>
        <w:ind w:left="436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Junior Frontend Developer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Apr. 2021 - Aug. 2021</w:t>
      </w:r>
    </w:p>
    <w:p>
      <w:pPr>
        <w:autoSpaceDN w:val="0"/>
        <w:tabs>
          <w:tab w:pos="610" w:val="left"/>
          <w:tab w:pos="9730" w:val="left"/>
        </w:tabs>
        <w:autoSpaceDE w:val="0"/>
        <w:widowControl/>
        <w:spacing w:line="124" w:lineRule="exact" w:before="110" w:after="0"/>
        <w:ind w:left="436" w:right="0" w:firstLine="0"/>
        <w:jc w:val="left"/>
      </w:pPr>
      <w:r>
        <w:rPr>
          <w:rFonts w:ascii="CMTI9" w:hAnsi="CMTI9" w:eastAsia="CMTI9"/>
          <w:b w:val="0"/>
          <w:i/>
          <w:color w:val="000000"/>
          <w:sz w:val="18"/>
        </w:rPr>
        <w:t xml:space="preserve">Peths Digital </w:t>
      </w:r>
      <w:r>
        <w:rPr>
          <w:rFonts w:ascii="CMTI9" w:hAnsi="CMTI9" w:eastAsia="CMTI9"/>
          <w:b w:val="0"/>
          <w:i/>
          <w:color w:val="000000"/>
          <w:sz w:val="18"/>
        </w:rPr>
        <w:t>Lagos, Nigeria</w:t>
      </w:r>
      <w:r>
        <w:rPr>
          <w:rFonts w:ascii="SFRM1000" w:hAnsi="SFRM1000" w:eastAsia="SFRM1000"/>
          <w:b w:val="0"/>
          <w:i w:val="0"/>
          <w:color w:val="000000"/>
          <w:sz w:val="20"/>
        </w:rPr>
        <w:t>∗</w:t>
      </w:r>
      <w:r>
        <w:rPr>
          <w:rFonts w:ascii="CMR9" w:hAnsi="CMR9" w:eastAsia="CMR9"/>
          <w:b w:val="0"/>
          <w:i w:val="0"/>
          <w:color w:val="000000"/>
          <w:sz w:val="18"/>
        </w:rPr>
        <w:t>Engineered a edtech startup that facilitates getting study help using HTML, CSS, JavaScript increasing exam success rates</w:t>
      </w:r>
    </w:p>
    <w:p>
      <w:pPr>
        <w:autoSpaceDN w:val="0"/>
        <w:tabs>
          <w:tab w:pos="808" w:val="left"/>
        </w:tabs>
        <w:autoSpaceDE w:val="0"/>
        <w:widowControl/>
        <w:spacing w:line="202" w:lineRule="exact" w:before="16" w:after="0"/>
        <w:ind w:left="616" w:right="3600" w:firstLine="0"/>
        <w:jc w:val="left"/>
      </w:pP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by 20%</w:t>
      </w:r>
      <w:r>
        <w:br/>
      </w:r>
      <w:r>
        <w:rPr>
          <w:rFonts w:ascii="SFRM0900" w:hAnsi="SFRM0900" w:eastAsia="SFRM0900"/>
          <w:b w:val="0"/>
          <w:i w:val="0"/>
          <w:color w:val="000000"/>
          <w:sz w:val="18"/>
        </w:rPr>
        <w:t>∗</w:t>
      </w:r>
      <w:r>
        <w:rPr>
          <w:rFonts w:ascii="CMR9" w:hAnsi="CMR9" w:eastAsia="CMR9"/>
          <w:b w:val="0"/>
          <w:i w:val="0"/>
          <w:color w:val="000000"/>
          <w:sz w:val="18"/>
        </w:rPr>
        <w:t>Maintained the codebase and devised ways to improve features on the platform</w:t>
      </w:r>
    </w:p>
    <w:p>
      <w:pPr>
        <w:autoSpaceDN w:val="0"/>
        <w:autoSpaceDE w:val="0"/>
        <w:widowControl/>
        <w:spacing w:line="238" w:lineRule="exact" w:before="174" w:after="84"/>
        <w:ind w:left="220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Volunteer 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44"/>
        <w:gridCol w:w="3644"/>
        <w:gridCol w:w="3644"/>
      </w:tblGrid>
      <w:tr>
        <w:trPr>
          <w:trHeight w:hRule="exact" w:val="412"/>
        </w:trPr>
        <w:tc>
          <w:tcPr>
            <w:tcW w:type="dxa" w:w="81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4" w:after="0"/>
              <w:ind w:left="436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Chair, Women In Engineering</w:t>
            </w:r>
          </w:p>
        </w:tc>
        <w:tc>
          <w:tcPr>
            <w:tcW w:type="dxa" w:w="2800"/>
            <w:gridSpan w:val="2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4" w:after="0"/>
              <w:ind w:left="0" w:right="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Jan. 2022 - Present</w:t>
            </w:r>
          </w:p>
        </w:tc>
      </w:tr>
      <w:tr>
        <w:trPr>
          <w:trHeight w:hRule="exact" w:val="400"/>
        </w:trPr>
        <w:tc>
          <w:tcPr>
            <w:tcW w:type="dxa" w:w="96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0" w:val="left"/>
              </w:tabs>
              <w:autoSpaceDE w:val="0"/>
              <w:widowControl/>
              <w:spacing w:line="124" w:lineRule="exact" w:before="86" w:after="0"/>
              <w:ind w:left="436" w:right="0" w:firstLine="0"/>
              <w:jc w:val="left"/>
            </w:pP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IEEE UNILAG Chapter</w:t>
            </w:r>
            <w:r>
              <w:br/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∗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Organizing programs targeted at improving the software engineering skills of over 50 females in my campus</w:t>
            </w:r>
          </w:p>
        </w:tc>
        <w:tc>
          <w:tcPr>
            <w:tcW w:type="dxa" w:w="12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122" w:right="0" w:firstLine="0"/>
              <w:jc w:val="left"/>
            </w:pP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Lagos, Nigeria</w:t>
            </w:r>
          </w:p>
        </w:tc>
      </w:tr>
      <w:tr>
        <w:trPr>
          <w:trHeight w:hRule="exact" w:val="300"/>
        </w:trPr>
        <w:tc>
          <w:tcPr>
            <w:tcW w:type="dxa" w:w="81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6" w:after="0"/>
              <w:ind w:left="436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Frontend Development Mentor</w:t>
            </w:r>
          </w:p>
        </w:tc>
        <w:tc>
          <w:tcPr>
            <w:tcW w:type="dxa" w:w="2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6" w:after="0"/>
              <w:ind w:left="0" w:right="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Jun. 2021 - Aug. 2021</w:t>
            </w:r>
          </w:p>
        </w:tc>
      </w:tr>
      <w:tr>
        <w:trPr>
          <w:trHeight w:hRule="exact" w:val="404"/>
        </w:trPr>
        <w:tc>
          <w:tcPr>
            <w:tcW w:type="dxa" w:w="81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0" w:val="left"/>
              </w:tabs>
              <w:autoSpaceDE w:val="0"/>
              <w:widowControl/>
              <w:spacing w:line="124" w:lineRule="exact" w:before="96" w:after="0"/>
              <w:ind w:left="436" w:right="720" w:firstLine="0"/>
              <w:jc w:val="left"/>
            </w:pP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Microsoft Tech Community</w:t>
            </w:r>
            <w:r>
              <w:br/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∗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Taught and mentored over 20 students the fundamentals of software engineering</w:t>
            </w:r>
          </w:p>
        </w:tc>
        <w:tc>
          <w:tcPr>
            <w:tcW w:type="dxa" w:w="2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6" w:firstLine="0"/>
              <w:jc w:val="right"/>
            </w:pP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Lagos, Nigeria</w:t>
            </w:r>
          </w:p>
        </w:tc>
      </w:tr>
    </w:tbl>
    <w:p>
      <w:pPr>
        <w:autoSpaceDN w:val="0"/>
        <w:autoSpaceDE w:val="0"/>
        <w:widowControl/>
        <w:spacing w:line="240" w:lineRule="exact" w:before="68" w:after="84"/>
        <w:ind w:left="436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32"/>
      </w:tblGrid>
      <w:tr>
        <w:trPr>
          <w:trHeight w:hRule="exact" w:val="552"/>
        </w:trPr>
        <w:tc>
          <w:tcPr>
            <w:tcW w:type="dxa" w:w="109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72" w:val="left"/>
              </w:tabs>
              <w:autoSpaceDE w:val="0"/>
              <w:widowControl/>
              <w:spacing w:line="182" w:lineRule="exact" w:before="238" w:after="0"/>
              <w:ind w:left="436" w:right="0" w:firstLine="0"/>
              <w:jc w:val="left"/>
            </w:pPr>
            <w:r>
              <w:rPr>
                <w:rFonts w:ascii="CMTI9" w:hAnsi="CMTI9" w:eastAsia="CMTI9"/>
                <w:b w:val="0"/>
                <w:i/>
                <w:color w:val="00AEEF"/>
                <w:sz w:val="18"/>
              </w:rPr>
              <w:hyperlink r:id="rId12" w:history="1">
                <w:r>
                  <w:rPr>
                    <w:rStyle w:val="Hyperlink"/>
                  </w:rPr>
                  <w:t>Tweeter</w:t>
                </w:r>
              </w:hyperlink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 xml:space="preserve"> |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React, Rest API, Redux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—</w:t>
            </w:r>
            <w:r>
              <w:rPr>
                <w:rFonts w:ascii="CMTI9" w:hAnsi="CMTI9" w:eastAsia="CMTI9"/>
                <w:b w:val="0"/>
                <w:i/>
                <w:color w:val="00AEEF"/>
                <w:sz w:val="18"/>
              </w:rPr>
              <w:t xml:space="preserve"> </w:t>
            </w:r>
            <w:r>
              <w:rPr>
                <w:rFonts w:ascii="CMTI9" w:hAnsi="CMTI9" w:eastAsia="CMTI9"/>
                <w:b w:val="0"/>
                <w:i/>
                <w:color w:val="00AEEF"/>
                <w:sz w:val="18"/>
              </w:rPr>
              <w:hyperlink r:id="rId13" w:history="1">
                <w:r>
                  <w:rPr>
                    <w:rStyle w:val="Hyperlink"/>
                  </w:rPr>
                  <w:t xml:space="preserve">GitHub </w:t>
                </w:r>
              </w:hyperlink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Feb. 2022 - Apr. 2022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610" w:right="0" w:firstLine="0"/>
              <w:jc w:val="left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hyperlink r:id="rId12" w:history="1">
                <w:r>
                  <w:rPr>
                    <w:rStyle w:val="Hyperlink"/>
                  </w:rPr>
                  <w:t>∗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hyperlink r:id="rId12" w:history="1">
                <w:r>
                  <w:rPr>
                    <w:rStyle w:val="Hyperlink"/>
                  </w:rPr>
                  <w:t>Cod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ed a fully functional minimized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hyperlink r:id="rId13" w:history="1">
                <w:r>
                  <w:rPr>
                    <w:rStyle w:val="Hyperlink"/>
                  </w:rPr>
                  <w:t xml:space="preserve"> clone o</w:t>
                </w:r>
              </w:hyperlink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f Twitter web app using technologies like React and REST API</w:t>
            </w:r>
          </w:p>
        </w:tc>
      </w:tr>
    </w:tbl>
    <w:p>
      <w:pPr>
        <w:autoSpaceDN w:val="0"/>
        <w:autoSpaceDE w:val="0"/>
        <w:widowControl/>
        <w:spacing w:line="202" w:lineRule="exact" w:before="0" w:after="0"/>
        <w:ind w:left="616" w:right="1440" w:firstLine="0"/>
        <w:jc w:val="left"/>
      </w:pPr>
      <w:r>
        <w:rPr>
          <w:rFonts w:ascii="SFRM0900" w:hAnsi="SFRM0900" w:eastAsia="SFRM0900"/>
          <w:b w:val="0"/>
          <w:i w:val="0"/>
          <w:color w:val="000000"/>
          <w:sz w:val="18"/>
        </w:rPr>
        <w:t>∗</w:t>
      </w:r>
      <w:r>
        <w:rPr>
          <w:rFonts w:ascii="CMR9" w:hAnsi="CMR9" w:eastAsia="CMR9"/>
          <w:b w:val="0"/>
          <w:i w:val="0"/>
          <w:color w:val="000000"/>
          <w:sz w:val="18"/>
        </w:rPr>
        <w:t>Added features like create an account, post a tweet, like, bookmark or comment on a tweet, follow, retweet</w:t>
      </w:r>
      <w:r>
        <w:rPr>
          <w:rFonts w:ascii="SFRM0900" w:hAnsi="SFRM0900" w:eastAsia="SFRM0900"/>
          <w:b w:val="0"/>
          <w:i w:val="0"/>
          <w:color w:val="000000"/>
          <w:sz w:val="18"/>
        </w:rPr>
        <w:t>∗</w:t>
      </w:r>
      <w:r>
        <w:rPr>
          <w:rFonts w:ascii="CMR9" w:hAnsi="CMR9" w:eastAsia="CMR9"/>
          <w:b w:val="0"/>
          <w:i w:val="0"/>
          <w:color w:val="000000"/>
          <w:sz w:val="18"/>
        </w:rPr>
        <w:t>This project has over 20 stars on GitHub</w:t>
      </w:r>
    </w:p>
    <w:p>
      <w:pPr>
        <w:autoSpaceDN w:val="0"/>
        <w:tabs>
          <w:tab w:pos="610" w:val="left"/>
          <w:tab w:pos="616" w:val="left"/>
          <w:tab w:pos="9010" w:val="left"/>
        </w:tabs>
        <w:autoSpaceDE w:val="0"/>
        <w:widowControl/>
        <w:spacing w:line="164" w:lineRule="exact" w:before="240" w:after="0"/>
        <w:ind w:left="436" w:right="0" w:firstLine="0"/>
        <w:jc w:val="left"/>
      </w:pPr>
      <w:r>
        <w:rPr>
          <w:rFonts w:ascii="CMTI9" w:hAnsi="CMTI9" w:eastAsia="CMTI9"/>
          <w:b w:val="0"/>
          <w:i/>
          <w:color w:val="00AEEF"/>
          <w:sz w:val="18"/>
        </w:rPr>
        <w:hyperlink r:id="rId14" w:history="1">
          <w:r>
            <w:rPr>
              <w:rStyle w:val="Hyperlink"/>
            </w:rPr>
            <w:t>Wordle</w:t>
          </w:r>
        </w:hyperlink>
      </w:r>
      <w:r>
        <w:rPr>
          <w:rFonts w:ascii="CMSY9" w:hAnsi="CMSY9" w:eastAsia="CMSY9"/>
          <w:b w:val="0"/>
          <w:i/>
          <w:color w:val="000000"/>
          <w:sz w:val="18"/>
        </w:rPr>
        <w:t xml:space="preserve"> |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React, Redux, Git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—</w:t>
      </w:r>
      <w:r>
        <w:rPr>
          <w:rFonts w:ascii="CMTI9" w:hAnsi="CMTI9" w:eastAsia="CMTI9"/>
          <w:b w:val="0"/>
          <w:i/>
          <w:color w:val="00AEEF"/>
          <w:sz w:val="18"/>
        </w:rPr>
        <w:t xml:space="preserve"> </w:t>
      </w:r>
      <w:r>
        <w:rPr>
          <w:rFonts w:ascii="CMTI9" w:hAnsi="CMTI9" w:eastAsia="CMTI9"/>
          <w:b w:val="0"/>
          <w:i/>
          <w:color w:val="00AEEF"/>
          <w:sz w:val="18"/>
        </w:rPr>
        <w:hyperlink r:id="rId15" w:history="1">
          <w:r>
            <w:rPr>
              <w:rStyle w:val="Hyperlink"/>
            </w:rPr>
            <w:t xml:space="preserve">GitHub </w:t>
          </w:r>
        </w:hyperlink>
      </w:r>
      <w:r>
        <w:tab/>
      </w:r>
      <w:r>
        <w:rPr>
          <w:rFonts w:ascii="CMTI9" w:hAnsi="CMTI9" w:eastAsia="CMTI9"/>
          <w:b w:val="0"/>
          <w:i/>
          <w:color w:val="000000"/>
          <w:sz w:val="18"/>
        </w:rPr>
        <w:t>Mar. 2022 - Apr. 2022</w:t>
      </w:r>
      <w:r>
        <w:rPr>
          <w:rFonts w:ascii="SFRM1000" w:hAnsi="SFRM1000" w:eastAsia="SFRM1000"/>
          <w:b w:val="0"/>
          <w:i w:val="0"/>
          <w:color w:val="000000"/>
          <w:sz w:val="20"/>
        </w:rPr>
        <w:hyperlink r:id="rId14" w:history="1">
          <w:r>
            <w:rPr>
              <w:rStyle w:val="Hyperlink"/>
            </w:rPr>
            <w:t>∗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hyperlink r:id="rId14" w:history="1">
          <w:r>
            <w:rPr>
              <w:rStyle w:val="Hyperlink"/>
            </w:rPr>
            <w:t>De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signed a clone of Wordle </w:t>
      </w:r>
      <w:r>
        <w:rPr>
          <w:rFonts w:ascii="CMR9" w:hAnsi="CMR9" w:eastAsia="CMR9"/>
          <w:b w:val="0"/>
          <w:i w:val="0"/>
          <w:color w:val="000000"/>
          <w:sz w:val="18"/>
        </w:rPr>
        <w:hyperlink r:id="rId15" w:history="1">
          <w:r>
            <w:rPr>
              <w:rStyle w:val="Hyperlink"/>
            </w:rPr>
            <w:t>(a word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game where players have six guesses to figure out what a hidden word is) using React</w:t>
      </w:r>
      <w:r>
        <w:tab/>
      </w:r>
      <w:r>
        <w:rPr>
          <w:rFonts w:ascii="SFRM0900" w:hAnsi="SFRM0900" w:eastAsia="SFRM0900"/>
          <w:b w:val="0"/>
          <w:i w:val="0"/>
          <w:color w:val="000000"/>
          <w:sz w:val="18"/>
        </w:rPr>
        <w:t>∗</w:t>
      </w:r>
      <w:r>
        <w:rPr>
          <w:rFonts w:ascii="CMR9" w:hAnsi="CMR9" w:eastAsia="CMR9"/>
          <w:b w:val="0"/>
          <w:i w:val="0"/>
          <w:color w:val="000000"/>
          <w:sz w:val="18"/>
        </w:rPr>
        <w:t>Implemented a feature that gives players the ability to play as many times as they like rather than once per day</w:t>
      </w:r>
    </w:p>
    <w:p>
      <w:pPr>
        <w:autoSpaceDN w:val="0"/>
        <w:autoSpaceDE w:val="0"/>
        <w:widowControl/>
        <w:spacing w:line="240" w:lineRule="exact" w:before="172" w:after="84"/>
        <w:ind w:left="220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Achievements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66"/>
        <w:gridCol w:w="5466"/>
      </w:tblGrid>
      <w:tr>
        <w:trPr>
          <w:trHeight w:hRule="exact" w:val="628"/>
        </w:trPr>
        <w:tc>
          <w:tcPr>
            <w:tcW w:type="dxa" w:w="79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0" w:val="left"/>
              </w:tabs>
              <w:autoSpaceDE w:val="0"/>
              <w:widowControl/>
              <w:spacing w:line="128" w:lineRule="exact" w:before="308" w:after="0"/>
              <w:ind w:left="436" w:right="1296" w:firstLine="0"/>
              <w:jc w:val="left"/>
            </w:pPr>
            <w:r>
              <w:rPr>
                <w:rFonts w:ascii="CMBXTI10" w:hAnsi="CMBXTI10" w:eastAsia="CMBXTI10"/>
                <w:b/>
                <w:i/>
                <w:color w:val="000000"/>
                <w:sz w:val="18"/>
              </w:rPr>
              <w:t>GitHub Campus Expert</w:t>
            </w:r>
            <w:r>
              <w:br/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∗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Emerged as one of the 65 Campus Experts out of over 10,000 applicants</w:t>
            </w:r>
          </w:p>
        </w:tc>
        <w:tc>
          <w:tcPr>
            <w:tcW w:type="dxa" w:w="29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56" w:after="0"/>
              <w:ind w:left="0" w:right="8" w:firstLine="0"/>
              <w:jc w:val="right"/>
            </w:pP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>Apr. 2022 - Present</w:t>
            </w:r>
          </w:p>
        </w:tc>
      </w:tr>
    </w:tbl>
    <w:p>
      <w:pPr>
        <w:autoSpaceDN w:val="0"/>
        <w:autoSpaceDE w:val="0"/>
        <w:widowControl/>
        <w:spacing w:line="240" w:lineRule="exact" w:before="68" w:after="0"/>
        <w:ind w:left="436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Technical Skills</w:t>
      </w:r>
    </w:p>
    <w:p>
      <w:pPr>
        <w:autoSpaceDN w:val="0"/>
        <w:autoSpaceDE w:val="0"/>
        <w:widowControl/>
        <w:spacing w:line="180" w:lineRule="exact" w:before="206" w:after="0"/>
        <w:ind w:left="652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Java, Python, C/C++, JavaScript, TypeScript, SQL, JavaScript, HTML/CSS, React, Angular, Flask, JUnit, Karma,</w:t>
      </w:r>
    </w:p>
    <w:p>
      <w:pPr>
        <w:autoSpaceDN w:val="0"/>
        <w:autoSpaceDE w:val="0"/>
        <w:widowControl/>
        <w:spacing w:line="180" w:lineRule="exact" w:before="40" w:after="0"/>
        <w:ind w:left="652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Jasmine, Spring Boot, Rest API, Git, GitHub, Linux, GitLab</w:t>
      </w:r>
    </w:p>
    <w:sectPr w:rsidR="00FC693F" w:rsidRPr="0006063C" w:rsidSect="00034616">
      <w:type w:val="continuous"/>
      <w:pgSz w:w="12240" w:h="15840"/>
      <w:pgMar w:top="122" w:right="592" w:bottom="21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hiqmatolayinka@gmail.com" TargetMode="External"/><Relationship Id="rId10" Type="http://schemas.openxmlformats.org/officeDocument/2006/relationships/hyperlink" Target="https://linkedin.com/in/olayinkaatobiloye" TargetMode="External"/><Relationship Id="rId11" Type="http://schemas.openxmlformats.org/officeDocument/2006/relationships/hyperlink" Target="https://github.com/olayinkaatobiloye" TargetMode="External"/><Relationship Id="rId12" Type="http://schemas.openxmlformats.org/officeDocument/2006/relationships/hyperlink" Target="https://tweetercloneapp.netlify.app/" TargetMode="External"/><Relationship Id="rId13" Type="http://schemas.openxmlformats.org/officeDocument/2006/relationships/hyperlink" Target="https://github.com/OlayinkaAtobiloye/Tweeter" TargetMode="External"/><Relationship Id="rId14" Type="http://schemas.openxmlformats.org/officeDocument/2006/relationships/hyperlink" Target="https://wordlecloneapp.netlify.app/" TargetMode="External"/><Relationship Id="rId15" Type="http://schemas.openxmlformats.org/officeDocument/2006/relationships/hyperlink" Target="https://github.com/OlayinkaAtobiloye/Word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